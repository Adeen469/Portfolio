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C0E6E2" w14:textId="77777777" w:rsidR="0054520E" w:rsidRDefault="00000000">
      <w:pPr>
        <w:pStyle w:val="Title"/>
        <w:jc w:val="center"/>
      </w:pPr>
      <w:r>
        <w:t>Ansari Adeen Sufyan</w:t>
      </w:r>
    </w:p>
    <w:p w14:paraId="776612B0" w14:textId="5939302C" w:rsidR="0054520E" w:rsidRDefault="00000000">
      <w:r>
        <w:t xml:space="preserve">📞 </w:t>
      </w:r>
      <w:r w:rsidR="00385094">
        <w:t>8879167582</w:t>
      </w:r>
      <w:r>
        <w:t xml:space="preserve"> </w:t>
      </w:r>
      <w:r w:rsidR="00385094">
        <w:t>|</w:t>
      </w:r>
      <w:r w:rsidR="00385094">
        <w:t xml:space="preserve"> </w:t>
      </w:r>
      <w:r w:rsidR="00385094">
        <w:rPr>
          <w:noProof/>
        </w:rPr>
        <w:drawing>
          <wp:inline distT="0" distB="0" distL="0" distR="0" wp14:anchorId="2C491C50" wp14:editId="427E0716">
            <wp:extent cx="196259" cy="196850"/>
            <wp:effectExtent l="0" t="0" r="0" b="0"/>
            <wp:docPr id="670905387" name="Picture 1" descr="WhatsApp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057" cy="223729"/>
                    </a:xfrm>
                    <a:prstGeom prst="rect">
                      <a:avLst/>
                    </a:prstGeom>
                    <a:noFill/>
                    <a:ln>
                      <a:noFill/>
                    </a:ln>
                  </pic:spPr>
                </pic:pic>
              </a:graphicData>
            </a:graphic>
          </wp:inline>
        </w:drawing>
      </w:r>
      <w:r w:rsidR="00385094">
        <w:t xml:space="preserve"> 8369768292 </w:t>
      </w:r>
      <w:r>
        <w:t>| 📧 mr.adeen946@gmail.com | 📍 Mumbra, 400612</w:t>
      </w:r>
    </w:p>
    <w:p w14:paraId="21E7D8AF" w14:textId="77777777" w:rsidR="0054520E" w:rsidRDefault="00000000">
      <w:r>
        <w:t>🔗 LinkedIn: https://www.linkedin.com/in/ansari-adeen-7bba0531b/</w:t>
      </w:r>
    </w:p>
    <w:p w14:paraId="56707708" w14:textId="77777777" w:rsidR="0054520E" w:rsidRDefault="00000000">
      <w:pPr>
        <w:pStyle w:val="Heading1"/>
      </w:pPr>
      <w:r>
        <w:t>Objective</w:t>
      </w:r>
    </w:p>
    <w:p w14:paraId="3393565B" w14:textId="77777777" w:rsidR="0054520E" w:rsidRDefault="00000000">
      <w:r>
        <w:t>Motivated and focused Diploma student in Computer Engineering with hands-on experience in Data Analytics. Currently interning at Treunetic Infotech Pvt Ltd and skilled in Excel and Power BI. Looking to gain more experience in the tech industry while contributing to impactful projects.</w:t>
      </w:r>
    </w:p>
    <w:p w14:paraId="3664C2D7" w14:textId="77777777" w:rsidR="0054520E" w:rsidRDefault="00000000">
      <w:pPr>
        <w:pStyle w:val="Heading1"/>
      </w:pPr>
      <w:r>
        <w:t>Education</w:t>
      </w:r>
    </w:p>
    <w:p w14:paraId="52938D84" w14:textId="337D2C75" w:rsidR="0054520E" w:rsidRDefault="00000000">
      <w:r>
        <w:t>Diploma in Computer Engineering</w:t>
      </w:r>
      <w:r>
        <w:br/>
        <w:t xml:space="preserve">Anjuman-I-Islam Abdul Razzaq </w:t>
      </w:r>
      <w:proofErr w:type="spellStart"/>
      <w:r>
        <w:t>Kalsekar</w:t>
      </w:r>
      <w:proofErr w:type="spellEnd"/>
      <w:r>
        <w:t xml:space="preserve"> Polytechnic, </w:t>
      </w:r>
      <w:proofErr w:type="spellStart"/>
      <w:r w:rsidR="00385094">
        <w:t>Panvel</w:t>
      </w:r>
      <w:proofErr w:type="spellEnd"/>
      <w:r>
        <w:br/>
        <w:t>MSBTE | Expected Graduation: May 2026</w:t>
      </w:r>
    </w:p>
    <w:p w14:paraId="01A8F1E0" w14:textId="77777777" w:rsidR="0054520E" w:rsidRDefault="00000000">
      <w:pPr>
        <w:pStyle w:val="Heading1"/>
      </w:pPr>
      <w:r>
        <w:t>Internship Experience</w:t>
      </w:r>
    </w:p>
    <w:p w14:paraId="4953C796" w14:textId="3AEF49A7" w:rsidR="0054520E" w:rsidRDefault="00000000">
      <w:r>
        <w:t>Data Analytics Intern</w:t>
      </w:r>
      <w:r>
        <w:br/>
        <w:t>Treunetic Infotech Pvt Ltd | June 2025 – Present (Part-time)</w:t>
      </w:r>
      <w:r>
        <w:br/>
        <w:t>- Worked with Excel for data cleaning and analysis.</w:t>
      </w:r>
      <w:r>
        <w:br/>
        <w:t>- Created dashboards using Power BI.</w:t>
      </w:r>
      <w:r>
        <w:br/>
        <w:t>- Practic</w:t>
      </w:r>
      <w:r w:rsidR="00385094">
        <w:t>ing</w:t>
      </w:r>
      <w:r>
        <w:t xml:space="preserve"> DAX functions and data modeling.</w:t>
      </w:r>
      <w:r>
        <w:br/>
        <w:t>- Guided by experienced mentor, Mr. Kasim Sir.</w:t>
      </w:r>
    </w:p>
    <w:p w14:paraId="2D51854B" w14:textId="77777777" w:rsidR="0054520E" w:rsidRDefault="00000000">
      <w:pPr>
        <w:pStyle w:val="Heading1"/>
      </w:pPr>
      <w:r>
        <w:t>Certifications</w:t>
      </w:r>
    </w:p>
    <w:p w14:paraId="2B735F65" w14:textId="77777777" w:rsidR="0054520E" w:rsidRDefault="00000000">
      <w:r>
        <w:t>- Certified in MS Office from Ahmed Abdulla Garib Institute</w:t>
      </w:r>
      <w:r>
        <w:br/>
        <w:t>- Internship Certificate (Treunetic Infotech Pvt Ltd)</w:t>
      </w:r>
      <w:r>
        <w:br/>
        <w:t>- Hackathon Participation Certificate</w:t>
      </w:r>
    </w:p>
    <w:p w14:paraId="041F74AB" w14:textId="77777777" w:rsidR="0054520E" w:rsidRDefault="00000000">
      <w:pPr>
        <w:pStyle w:val="Heading1"/>
      </w:pPr>
      <w:r>
        <w:t>Technical Skills</w:t>
      </w:r>
    </w:p>
    <w:p w14:paraId="45CB88D5" w14:textId="63E0D942" w:rsidR="0054520E" w:rsidRDefault="00000000">
      <w:r>
        <w:t>- Tools: Excel, Power BI, MS Office</w:t>
      </w:r>
      <w:r>
        <w:br/>
        <w:t>- Programming: Python (</w:t>
      </w:r>
      <w:r w:rsidR="00385094">
        <w:t>Intermediate</w:t>
      </w:r>
      <w:r>
        <w:t>), Java (Academic)</w:t>
      </w:r>
      <w:r>
        <w:br/>
        <w:t>- Networking &amp; Microprocessor (Academic Knowledge)</w:t>
      </w:r>
    </w:p>
    <w:p w14:paraId="2C4D1C83" w14:textId="77777777" w:rsidR="0054520E" w:rsidRDefault="00000000">
      <w:pPr>
        <w:pStyle w:val="Heading1"/>
      </w:pPr>
      <w:r>
        <w:lastRenderedPageBreak/>
        <w:t>Soft Skills</w:t>
      </w:r>
    </w:p>
    <w:p w14:paraId="254B8BDB" w14:textId="77777777" w:rsidR="0054520E" w:rsidRDefault="00000000">
      <w:r>
        <w:t>- Teamwork</w:t>
      </w:r>
      <w:r>
        <w:br/>
        <w:t>- Communication</w:t>
      </w:r>
      <w:r>
        <w:br/>
        <w:t>- Problem-solving</w:t>
      </w:r>
      <w:r>
        <w:br/>
        <w:t>- Self-motivated and disciplined</w:t>
      </w:r>
    </w:p>
    <w:p w14:paraId="5E412839" w14:textId="77777777" w:rsidR="0054520E" w:rsidRDefault="00000000">
      <w:pPr>
        <w:pStyle w:val="Heading1"/>
      </w:pPr>
      <w:r>
        <w:t>Languages</w:t>
      </w:r>
    </w:p>
    <w:p w14:paraId="04B1007B" w14:textId="77777777" w:rsidR="0054520E" w:rsidRDefault="00000000">
      <w:r>
        <w:t>English, Hindi, Urdu</w:t>
      </w:r>
    </w:p>
    <w:sectPr w:rsidR="005452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304856">
    <w:abstractNumId w:val="8"/>
  </w:num>
  <w:num w:numId="2" w16cid:durableId="375129497">
    <w:abstractNumId w:val="6"/>
  </w:num>
  <w:num w:numId="3" w16cid:durableId="511065629">
    <w:abstractNumId w:val="5"/>
  </w:num>
  <w:num w:numId="4" w16cid:durableId="1442912801">
    <w:abstractNumId w:val="4"/>
  </w:num>
  <w:num w:numId="5" w16cid:durableId="1720014263">
    <w:abstractNumId w:val="7"/>
  </w:num>
  <w:num w:numId="6" w16cid:durableId="710228912">
    <w:abstractNumId w:val="3"/>
  </w:num>
  <w:num w:numId="7" w16cid:durableId="35009869">
    <w:abstractNumId w:val="2"/>
  </w:num>
  <w:num w:numId="8" w16cid:durableId="1339307691">
    <w:abstractNumId w:val="1"/>
  </w:num>
  <w:num w:numId="9" w16cid:durableId="450787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5094"/>
    <w:rsid w:val="0054520E"/>
    <w:rsid w:val="00AA1D8D"/>
    <w:rsid w:val="00B47730"/>
    <w:rsid w:val="00C43AD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E91894B"/>
  <w14:defaultImageDpi w14:val="300"/>
  <w15:docId w15:val="{8F6C9D3A-2854-4DF6-A662-E5EC78BC1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181</Words>
  <Characters>1147</Characters>
  <Application>Microsoft Office Word</Application>
  <DocSecurity>0</DocSecurity>
  <Lines>33</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Adeen Ansari</cp:lastModifiedBy>
  <cp:revision>3</cp:revision>
  <cp:lastPrinted>2025-07-07T18:56:00Z</cp:lastPrinted>
  <dcterms:created xsi:type="dcterms:W3CDTF">2013-12-23T23:15:00Z</dcterms:created>
  <dcterms:modified xsi:type="dcterms:W3CDTF">2025-07-07T18:56:00Z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046548fc-62f2-4493-9308-394106bf25f2</vt:lpwstr>
  </property>
</Properties>
</file>